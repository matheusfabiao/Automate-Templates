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CONTRATO DE PRESTAÇÃO DE SERVIÇOS</w:t>
      </w:r>
    </w:p>
    <w:p>
      <w:r>
        <w:t>Este contrato é celebrado entre {{nome_cliente}} e {{nome_parte}} em {{data_contrato}}.</w:t>
      </w:r>
    </w:p>
    <w:p>
      <w:r>
        <w:t>As partes concordam com os termos descritos neste documento.</w:t>
      </w:r>
    </w:p>
    <w:p>
      <w:r>
        <w:t>Local: {{cidade}}, Data: {{data_contrato}}.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